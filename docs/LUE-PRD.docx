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PRD — Product Requirements Document</w:t>
      </w:r>
    </w:p>
    <w:p>
      <w:pPr/>
      <w:r>
        <w:t>Produto: EduXP</w:t>
      </w:r>
    </w:p>
    <w:p>
      <w:pPr/>
      <w:r>
        <w:t>Autor: Davi (Fundador &amp; Desenvolvedor)</w:t>
      </w:r>
    </w:p>
    <w:p>
      <w:pPr/>
      <w:r>
        <w:t>Versão: MVP 1.1</w:t>
      </w:r>
    </w:p>
    <w:p>
      <w:pPr/>
      <w:r>
        <w:t>Data: Abril de 2025</w:t>
      </w:r>
    </w:p>
    <w:p>
      <w:pPr>
        <w:pStyle w:val="Heading1"/>
      </w:pPr>
      <w:r>
        <w:t>1. Visão Geral</w:t>
      </w:r>
    </w:p>
    <w:p>
      <w:pPr>
        <w:jc w:val="both"/>
      </w:pPr>
      <w:r>
        <w:t>EduXP é uma plataforma educacional gamificada que transforma o processo de aprendizado em uma experiência interativa, motivadora e recompensadora. Por meio de quizzes, XP, rankings e feedback imediato, alunos se sentem engajados, professores têm controle sobre desafios e diretores acompanham o desempenho geral da escola. A plataforma é SaaS, com onboarding seguro via convites digitais, gestão centralizada por superadmin e painéis web separados para cada papel.</w:t>
      </w:r>
    </w:p>
    <w:p>
      <w:pPr>
        <w:pStyle w:val="Heading1"/>
      </w:pPr>
      <w:r>
        <w:t>2. Problema</w:t>
      </w:r>
    </w:p>
    <w:p>
      <w:pPr>
        <w:pStyle w:val="ListBullet"/>
      </w:pPr>
      <w:r>
        <w:t>• O aprendizado escolar é frequentemente passivo e desmotivador.</w:t>
      </w:r>
    </w:p>
    <w:p>
      <w:pPr>
        <w:pStyle w:val="ListBullet"/>
      </w:pPr>
      <w:r>
        <w:t>• Alunos não recebem reforços positivos imediatos.</w:t>
      </w:r>
    </w:p>
    <w:p>
      <w:pPr>
        <w:pStyle w:val="ListBullet"/>
      </w:pPr>
      <w:r>
        <w:t>• Falta um sistema claro de progresso e recompensa.</w:t>
      </w:r>
    </w:p>
    <w:p>
      <w:pPr>
        <w:pStyle w:val="ListBullet"/>
      </w:pPr>
      <w:r>
        <w:t>• Professores e diretores têm pouca visibilidade do engajamento real.</w:t>
      </w:r>
    </w:p>
    <w:p>
      <w:pPr>
        <w:pStyle w:val="ListBullet"/>
      </w:pPr>
      <w:r>
        <w:t>• Escolas têm dificuldade em organizar o acesso inicial e a segurança dos usuários.</w:t>
      </w:r>
    </w:p>
    <w:p>
      <w:pPr>
        <w:pStyle w:val="Heading1"/>
      </w:pPr>
      <w:r>
        <w:t>3. Solução</w:t>
      </w:r>
    </w:p>
    <w:p>
      <w:pPr>
        <w:pStyle w:val="ListBullet"/>
      </w:pPr>
      <w:r>
        <w:t>• Plataforma gamificada com sistema de XP, quizzes interativos e ranking.</w:t>
      </w:r>
    </w:p>
    <w:p>
      <w:pPr>
        <w:pStyle w:val="ListBullet"/>
      </w:pPr>
      <w:r>
        <w:t>• Onboarding seguro via convites digitais para superadmin, diretores, professores e alunos.</w:t>
      </w:r>
    </w:p>
    <w:p>
      <w:pPr>
        <w:pStyle w:val="ListBullet"/>
      </w:pPr>
      <w:r>
        <w:t>• Superadmin com painel exclusivo para criação de escolas e gestão de convites.</w:t>
      </w:r>
    </w:p>
    <w:p>
      <w:pPr>
        <w:pStyle w:val="ListBullet"/>
      </w:pPr>
      <w:r>
        <w:t>• Professores podem criar desafios personalizados com feedback automático.</w:t>
      </w:r>
    </w:p>
    <w:p>
      <w:pPr>
        <w:pStyle w:val="ListBullet"/>
      </w:pPr>
      <w:r>
        <w:t>• Diretores têm visão geral da escola, engajamento e turmas.</w:t>
      </w:r>
    </w:p>
    <w:p>
      <w:pPr>
        <w:pStyle w:val="ListBullet"/>
      </w:pPr>
      <w:r>
        <w:t>• Controle de acesso rigoroso por role, com autenticação JWT.</w:t>
      </w:r>
    </w:p>
    <w:p>
      <w:pPr>
        <w:pStyle w:val="Heading1"/>
      </w:pPr>
      <w:r>
        <w:t>4. Público-Alvo</w:t>
      </w:r>
    </w:p>
    <w:p>
      <w:pPr>
        <w:pStyle w:val="ListBullet"/>
      </w:pPr>
      <w:r>
        <w:t>• Superadmin</w:t>
      </w:r>
    </w:p>
    <w:p>
      <w:pPr>
        <w:pStyle w:val="ListBullet"/>
      </w:pPr>
      <w:r>
        <w:t>• Diretores</w:t>
      </w:r>
    </w:p>
    <w:p>
      <w:pPr>
        <w:pStyle w:val="ListBullet"/>
      </w:pPr>
      <w:r>
        <w:t>• Professores</w:t>
      </w:r>
    </w:p>
    <w:p>
      <w:pPr>
        <w:pStyle w:val="ListBullet"/>
      </w:pPr>
      <w:r>
        <w:t>• Alunos</w:t>
      </w:r>
    </w:p>
    <w:p>
      <w:pPr>
        <w:pStyle w:val="Heading1"/>
      </w:pPr>
      <w:r>
        <w:t>5. Plataformas e Canais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Plataforma</w:t>
            </w:r>
          </w:p>
        </w:tc>
        <w:tc>
          <w:tcPr>
            <w:tcW w:type="dxa" w:w="2880"/>
          </w:tcPr>
          <w:p>
            <w:r>
              <w:t>Público-Alvo</w:t>
            </w:r>
          </w:p>
        </w:tc>
        <w:tc>
          <w:tcPr>
            <w:tcW w:type="dxa" w:w="2880"/>
          </w:tcPr>
          <w:p>
            <w:r>
              <w:t>Tecnologia</w:t>
            </w:r>
          </w:p>
        </w:tc>
      </w:tr>
      <w:tr>
        <w:tc>
          <w:tcPr>
            <w:tcW w:type="dxa" w:w="2880"/>
          </w:tcPr>
          <w:p>
            <w:r>
              <w:t>App Mobile</w:t>
            </w:r>
          </w:p>
        </w:tc>
        <w:tc>
          <w:tcPr>
            <w:tcW w:type="dxa" w:w="2880"/>
          </w:tcPr>
          <w:p>
            <w:r>
              <w:t>Alunos</w:t>
            </w:r>
          </w:p>
        </w:tc>
        <w:tc>
          <w:tcPr>
            <w:tcW w:type="dxa" w:w="2880"/>
          </w:tcPr>
          <w:p>
            <w:r>
              <w:t>React Native (Expo)</w:t>
            </w:r>
          </w:p>
        </w:tc>
      </w:tr>
      <w:tr>
        <w:tc>
          <w:tcPr>
            <w:tcW w:type="dxa" w:w="2880"/>
          </w:tcPr>
          <w:p>
            <w:r>
              <w:t>Painel Web</w:t>
            </w:r>
          </w:p>
        </w:tc>
        <w:tc>
          <w:tcPr>
            <w:tcW w:type="dxa" w:w="2880"/>
          </w:tcPr>
          <w:p>
            <w:r>
              <w:t>Superadmin, Diretores, Professores</w:t>
            </w:r>
          </w:p>
        </w:tc>
        <w:tc>
          <w:tcPr>
            <w:tcW w:type="dxa" w:w="2880"/>
          </w:tcPr>
          <w:p>
            <w:r>
              <w:t>Next.js</w:t>
            </w:r>
          </w:p>
        </w:tc>
      </w:tr>
      <w:tr>
        <w:tc>
          <w:tcPr>
            <w:tcW w:type="dxa" w:w="2880"/>
          </w:tcPr>
          <w:p>
            <w:r>
              <w:t>Backend API</w:t>
            </w:r>
          </w:p>
        </w:tc>
        <w:tc>
          <w:tcPr>
            <w:tcW w:type="dxa" w:w="2880"/>
          </w:tcPr>
          <w:p>
            <w:r>
              <w:t>Toda a plataforma</w:t>
            </w:r>
          </w:p>
        </w:tc>
        <w:tc>
          <w:tcPr>
            <w:tcW w:type="dxa" w:w="2880"/>
          </w:tcPr>
          <w:p>
            <w:r>
              <w:t>NestJS + Prisma + MySQL</w:t>
            </w:r>
          </w:p>
        </w:tc>
      </w:tr>
    </w:tbl>
    <w:p>
      <w:pPr>
        <w:pStyle w:val="Heading1"/>
      </w:pPr>
      <w:r>
        <w:t>6. Funcionalidades do MVP</w:t>
      </w:r>
    </w:p>
    <w:p>
      <w:pPr>
        <w:pStyle w:val="Heading2"/>
      </w:pPr>
      <w:r>
        <w:t>Superadmin (Web)</w:t>
      </w:r>
    </w:p>
    <w:p>
      <w:pPr>
        <w:pStyle w:val="ListBullet"/>
      </w:pPr>
      <w:r>
        <w:t>• Login seguro</w:t>
      </w:r>
    </w:p>
    <w:p>
      <w:pPr>
        <w:pStyle w:val="ListBullet"/>
      </w:pPr>
      <w:r>
        <w:t>• Cadastro de escolas</w:t>
      </w:r>
    </w:p>
    <w:p>
      <w:pPr>
        <w:pStyle w:val="ListBullet"/>
      </w:pPr>
      <w:r>
        <w:t>• Geração e gestão de convites para diretores</w:t>
      </w:r>
    </w:p>
    <w:p>
      <w:pPr>
        <w:pStyle w:val="ListBullet"/>
      </w:pPr>
      <w:r>
        <w:t>• Painel de visão geral do sistema</w:t>
      </w:r>
    </w:p>
    <w:p>
      <w:pPr>
        <w:pStyle w:val="Heading2"/>
      </w:pPr>
      <w:r>
        <w:t>Diretores (Web)</w:t>
      </w:r>
    </w:p>
    <w:p>
      <w:pPr>
        <w:pStyle w:val="ListBullet"/>
      </w:pPr>
      <w:r>
        <w:t>• Login via convite</w:t>
      </w:r>
    </w:p>
    <w:p>
      <w:pPr>
        <w:pStyle w:val="ListBullet"/>
      </w:pPr>
      <w:r>
        <w:t>• Criação de turmas</w:t>
      </w:r>
    </w:p>
    <w:p>
      <w:pPr>
        <w:pStyle w:val="ListBullet"/>
      </w:pPr>
      <w:r>
        <w:t>• Geração de convites para professores e alunos</w:t>
      </w:r>
    </w:p>
    <w:p>
      <w:pPr>
        <w:pStyle w:val="ListBullet"/>
      </w:pPr>
      <w:r>
        <w:t>• Painel com métricas globais por turma e escola</w:t>
      </w:r>
    </w:p>
    <w:p>
      <w:pPr>
        <w:pStyle w:val="Heading2"/>
      </w:pPr>
      <w:r>
        <w:t>Professores (Web)</w:t>
      </w:r>
    </w:p>
    <w:p>
      <w:pPr>
        <w:pStyle w:val="ListBullet"/>
      </w:pPr>
      <w:r>
        <w:t>• Login via convite</w:t>
      </w:r>
    </w:p>
    <w:p>
      <w:pPr>
        <w:pStyle w:val="ListBullet"/>
      </w:pPr>
      <w:r>
        <w:t>• Criação e edição de desafios (quizzes)</w:t>
      </w:r>
    </w:p>
    <w:p>
      <w:pPr>
        <w:pStyle w:val="ListBullet"/>
      </w:pPr>
      <w:r>
        <w:t>• Visualização de ranking e engajamento da turma</w:t>
      </w:r>
    </w:p>
    <w:p>
      <w:pPr>
        <w:pStyle w:val="ListBullet"/>
      </w:pPr>
      <w:r>
        <w:t>• Análise de desempenho por aluno</w:t>
      </w:r>
    </w:p>
    <w:p>
      <w:pPr>
        <w:pStyle w:val="Heading2"/>
      </w:pPr>
      <w:r>
        <w:t>Alunos (App)</w:t>
      </w:r>
    </w:p>
    <w:p>
      <w:pPr>
        <w:pStyle w:val="ListBullet"/>
      </w:pPr>
      <w:r>
        <w:t>• Login via convite ou código da turma</w:t>
      </w:r>
    </w:p>
    <w:p>
      <w:pPr>
        <w:pStyle w:val="ListBullet"/>
      </w:pPr>
      <w:r>
        <w:t>• Dashboard de XP e progresso</w:t>
      </w:r>
    </w:p>
    <w:p>
      <w:pPr>
        <w:pStyle w:val="ListBullet"/>
      </w:pPr>
      <w:r>
        <w:t>• Lista de desafios disponíveis</w:t>
      </w:r>
    </w:p>
    <w:p>
      <w:pPr>
        <w:pStyle w:val="ListBullet"/>
      </w:pPr>
      <w:r>
        <w:t>• Quiz interativo com XP por resposta correta</w:t>
      </w:r>
    </w:p>
    <w:p>
      <w:pPr>
        <w:pStyle w:val="ListBullet"/>
      </w:pPr>
      <w:r>
        <w:t>• Ranking por turma</w:t>
      </w:r>
    </w:p>
    <w:p>
      <w:pPr>
        <w:pStyle w:val="ListBullet"/>
      </w:pPr>
      <w:r>
        <w:t>• Histórico de desafios respondidos</w:t>
      </w:r>
    </w:p>
    <w:p>
      <w:pPr>
        <w:pStyle w:val="Heading1"/>
      </w:pPr>
      <w:r>
        <w:t>7. Estrutura de Dados (Principais Entidades)</w:t>
      </w:r>
    </w:p>
    <w:p>
      <w:pPr>
        <w:pStyle w:val="ListBullet"/>
      </w:pPr>
      <w:r>
        <w:t>• schools (escolas)</w:t>
      </w:r>
    </w:p>
    <w:p>
      <w:pPr>
        <w:pStyle w:val="ListBullet"/>
      </w:pPr>
      <w:r>
        <w:t>• classes (turmas)</w:t>
      </w:r>
    </w:p>
    <w:p>
      <w:pPr>
        <w:pStyle w:val="ListBullet"/>
      </w:pPr>
      <w:r>
        <w:t>• users (com role: superadmin, principal, teacher, student)</w:t>
      </w:r>
    </w:p>
    <w:p>
      <w:pPr>
        <w:pStyle w:val="ListBullet"/>
      </w:pPr>
      <w:r>
        <w:t>• invites (convites digitais para onboarding seguro)</w:t>
      </w:r>
    </w:p>
    <w:p>
      <w:pPr>
        <w:pStyle w:val="ListBullet"/>
      </w:pPr>
      <w:r>
        <w:t>• quizzes (desafios)</w:t>
      </w:r>
    </w:p>
    <w:p>
      <w:pPr>
        <w:pStyle w:val="ListBullet"/>
      </w:pPr>
      <w:r>
        <w:t>• questions (perguntas)</w:t>
      </w:r>
    </w:p>
    <w:p>
      <w:pPr>
        <w:pStyle w:val="ListBullet"/>
      </w:pPr>
      <w:r>
        <w:t>• choices (alternativas)</w:t>
      </w:r>
    </w:p>
    <w:p>
      <w:pPr>
        <w:pStyle w:val="ListBullet"/>
      </w:pPr>
      <w:r>
        <w:t>• quizAnswers (respostas dos desafios)</w:t>
      </w:r>
    </w:p>
    <w:p>
      <w:pPr>
        <w:pStyle w:val="ListBullet"/>
      </w:pPr>
      <w:r>
        <w:t>• XP (campo acumulado no usuário para ranking)</w:t>
      </w:r>
    </w:p>
    <w:p>
      <w:pPr>
        <w:pStyle w:val="Heading1"/>
      </w:pPr>
      <w:r>
        <w:t>8. Regras de Negócio</w:t>
      </w:r>
    </w:p>
    <w:p>
      <w:pPr>
        <w:pStyle w:val="ListBullet"/>
      </w:pPr>
      <w:r>
        <w:t>• Cada aluno pertence a uma turma.</w:t>
      </w:r>
    </w:p>
    <w:p>
      <w:pPr>
        <w:pStyle w:val="ListBullet"/>
      </w:pPr>
      <w:r>
        <w:t>• Cada turma pertence a uma escola.</w:t>
      </w:r>
    </w:p>
    <w:p>
      <w:pPr>
        <w:pStyle w:val="ListBullet"/>
      </w:pPr>
      <w:r>
        <w:t>• Cada desafio pertence a uma turma.</w:t>
      </w:r>
    </w:p>
    <w:p>
      <w:pPr>
        <w:pStyle w:val="ListBullet"/>
      </w:pPr>
      <w:r>
        <w:t>• Cada resposta correta dá XP.</w:t>
      </w:r>
    </w:p>
    <w:p>
      <w:pPr>
        <w:pStyle w:val="ListBullet"/>
      </w:pPr>
      <w:r>
        <w:t>• XP é acumulado e usado para ranking e recompensas.</w:t>
      </w:r>
    </w:p>
    <w:p>
      <w:pPr>
        <w:pStyle w:val="ListBullet"/>
      </w:pPr>
      <w:r>
        <w:t>• Autenticação JWT obrigatória.</w:t>
      </w:r>
    </w:p>
    <w:p>
      <w:pPr>
        <w:pStyle w:val="ListBullet"/>
      </w:pPr>
      <w:r>
        <w:t>• Controle de acesso rigoroso por role (superadmin, diretor, professor, aluno).</w:t>
      </w:r>
    </w:p>
    <w:p>
      <w:pPr>
        <w:pStyle w:val="ListBullet"/>
      </w:pPr>
      <w:r>
        <w:t>• Onboarding de usuários apenas via convite digital (token único e expiração).</w:t>
      </w:r>
    </w:p>
    <w:p>
      <w:pPr>
        <w:pStyle w:val="ListBullet"/>
      </w:pPr>
      <w:r>
        <w:t>• Superadmin pode criar escolas e convidar diretores; diretores convidam professores e alunos.</w:t>
      </w:r>
    </w:p>
    <w:p>
      <w:pPr>
        <w:pStyle w:val="Heading1"/>
      </w:pPr>
      <w:r>
        <w:t>9. Stack Tecnológica</w:t>
      </w:r>
    </w:p>
    <w:p>
      <w:pPr>
        <w:pStyle w:val="ListBullet"/>
      </w:pPr>
      <w:r>
        <w:t>• Backend: NestJS, Prisma, MySQL, JWT</w:t>
      </w:r>
    </w:p>
    <w:p>
      <w:pPr>
        <w:pStyle w:val="ListBullet"/>
      </w:pPr>
      <w:r>
        <w:t>• Mobile (Aluno): React Native (Expo), NativeWind, Axios</w:t>
      </w:r>
    </w:p>
    <w:p>
      <w:pPr>
        <w:pStyle w:val="ListBullet"/>
      </w:pPr>
      <w:r>
        <w:t>• Web (Admin): Next.js, TailwindCSS, React Query, Zod</w:t>
      </w:r>
    </w:p>
    <w:p>
      <w:pPr>
        <w:pStyle w:val="ListBullet"/>
      </w:pPr>
      <w:r>
        <w:t>• Infraestrutura: Railway, PlanetScale, Vercel</w:t>
      </w:r>
    </w:p>
    <w:p>
      <w:pPr>
        <w:pStyle w:val="ListBullet"/>
      </w:pPr>
      <w:r>
        <w:t>• Extras (futuro): Sentry, PostHog (Analytics), Expo Push</w:t>
      </w:r>
    </w:p>
    <w:p>
      <w:pPr>
        <w:pStyle w:val="Heading1"/>
      </w:pPr>
      <w:r>
        <w:t>10. Roadmap MVP</w:t>
      </w:r>
    </w:p>
    <w:p>
      <w:pPr>
        <w:pStyle w:val="ListNumber"/>
      </w:pPr>
      <w:r>
        <w:t>1. Backend + banco de dados + autenticação JWT + roles</w:t>
      </w:r>
    </w:p>
    <w:p>
      <w:pPr>
        <w:pStyle w:val="ListNumber"/>
      </w:pPr>
      <w:r>
        <w:t>2. App mobile funcional (XP, desafios, ranking)</w:t>
      </w:r>
    </w:p>
    <w:p>
      <w:pPr>
        <w:pStyle w:val="ListNumber"/>
      </w:pPr>
      <w:r>
        <w:t>3. Painel web (superadmin, diretor, professor)</w:t>
      </w:r>
    </w:p>
    <w:p>
      <w:pPr>
        <w:pStyle w:val="ListNumber"/>
      </w:pPr>
      <w:r>
        <w:t>4. Integração completa + testes</w:t>
      </w:r>
    </w:p>
    <w:p>
      <w:pPr>
        <w:pStyle w:val="ListNumber"/>
      </w:pPr>
      <w:r>
        <w:t>5. Deploy e polimento</w:t>
      </w:r>
    </w:p>
    <w:p>
      <w:pPr>
        <w:pStyle w:val="Heading1"/>
      </w:pPr>
      <w:r>
        <w:t>11. Futuro / Extensões Pós-MVP</w:t>
      </w:r>
    </w:p>
    <w:p>
      <w:pPr>
        <w:pStyle w:val="ListBullet"/>
      </w:pPr>
      <w:r>
        <w:t>• Sistema de recompensas reais (gift cards, materiais)</w:t>
      </w:r>
    </w:p>
    <w:p>
      <w:pPr>
        <w:pStyle w:val="ListBullet"/>
      </w:pPr>
      <w:r>
        <w:t>• Feedback com IA baseado no desempenho do aluno</w:t>
      </w:r>
    </w:p>
    <w:p>
      <w:pPr>
        <w:pStyle w:val="ListBullet"/>
      </w:pPr>
      <w:r>
        <w:t>• Notificações push (lembretes de desafios)</w:t>
      </w:r>
    </w:p>
    <w:p>
      <w:pPr>
        <w:pStyle w:val="ListBullet"/>
      </w:pPr>
      <w:r>
        <w:t>• Sistema de conquistas visuais e avatares</w:t>
      </w:r>
    </w:p>
    <w:p>
      <w:pPr>
        <w:pStyle w:val="ListBullet"/>
      </w:pPr>
      <w:r>
        <w:t>• Publicação em App Store / Play Store</w:t>
      </w:r>
    </w:p>
    <w:p>
      <w:pPr>
        <w:pStyle w:val="ListBullet"/>
      </w:pPr>
      <w:r>
        <w:t>• SaaS com planos gratuitos e pagos</w:t>
      </w:r>
    </w:p>
    <w:p>
      <w:pPr>
        <w:pStyle w:val="Heading1"/>
      </w:pPr>
      <w:r>
        <w:t>12. Métricas de Sucesso</w:t>
      </w:r>
    </w:p>
    <w:p>
      <w:pPr>
        <w:pStyle w:val="ListBullet"/>
      </w:pPr>
      <w:r>
        <w:t>• Número de escolas cadastradas</w:t>
      </w:r>
    </w:p>
    <w:p>
      <w:pPr>
        <w:pStyle w:val="ListBullet"/>
      </w:pPr>
      <w:r>
        <w:t>• Número de alunos ativos por escola</w:t>
      </w:r>
    </w:p>
    <w:p>
      <w:pPr>
        <w:pStyle w:val="ListBullet"/>
      </w:pPr>
      <w:r>
        <w:t>• Total de desafios concluídos</w:t>
      </w:r>
    </w:p>
    <w:p>
      <w:pPr>
        <w:pStyle w:val="ListBullet"/>
      </w:pPr>
      <w:r>
        <w:t>• Tempo médio de uso semanal</w:t>
      </w:r>
    </w:p>
    <w:p>
      <w:pPr>
        <w:pStyle w:val="ListBullet"/>
      </w:pPr>
      <w:r>
        <w:t>• Ranking de engajamento por turma</w:t>
      </w:r>
    </w:p>
    <w:p>
      <w:pPr>
        <w:pStyle w:val="ListBullet"/>
      </w:pPr>
      <w:r>
        <w:t>• Conversão de escolas gratuitas para pagas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